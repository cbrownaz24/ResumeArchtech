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Tim Gubski</w:t>
      </w:r>
    </w:p>
    <w:p>
      <w:pPr>
        <w:spacing w:before="0" w:after="0"/>
      </w:pPr>
      <w:r>
        <w:rPr>
          <w:b w:val="0"/>
        </w:rPr>
        <w:t>Princeton NJ</w:t>
        <w:tab/>
        <w:tab/>
      </w:r>
      <w:r>
        <w:rPr>
          <w:i/>
        </w:rPr>
        <w:t>tim.gubski@gmail.com</w:t>
        <w:tab/>
        <w:tab/>
      </w:r>
      <w:r>
        <w:rPr>
          <w:i/>
        </w:rPr>
        <w:t>6099338169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 xml:space="preserve">Princeton University </w:t>
        <w:tab/>
        <w:t xml:space="preserve"> ECE </w:t>
        <w:tab/>
        <w:t xml:space="preserve"> GPA: 4.0 </w:t>
        <w:tab/>
        <w:t xml:space="preserve"> 2025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Experience</w:t>
      </w:r>
    </w:p>
    <w:p>
      <w:pPr>
        <w:spacing w:before="0" w:after="0"/>
      </w:pPr>
      <w:r>
        <w:rPr>
          <w:b/>
        </w:rPr>
        <w:t>SWE | May 2024 - August 2024</w:t>
      </w:r>
    </w:p>
    <w:p>
      <w:pPr>
        <w:spacing w:before="0" w:after="0"/>
      </w:pPr>
      <w:r>
        <w:t>Rivian @ Palo Alto</w:t>
      </w:r>
    </w:p>
    <w:p>
      <w:pPr>
        <w:pStyle w:val="ListBullet"/>
        <w:spacing w:before="0" w:after="0"/>
        <w:ind w:left="500"/>
      </w:pPr>
      <w:r>
        <w:t xml:space="preserve">   Created automated tests using Selenium to ensure software reliability and performance</w:t>
      </w:r>
    </w:p>
    <w:p>
      <w:pPr>
        <w:pStyle w:val="ListBullet"/>
        <w:spacing w:before="0" w:after="0"/>
        <w:ind w:left="500"/>
      </w:pPr>
      <w:r>
        <w:t xml:space="preserve">   Developed front-end features for electric vehicle software utilizing HTML, CSS, and JavaScript</w:t>
      </w:r>
    </w:p>
    <w:p>
      <w:pPr>
        <w:pStyle w:val="ListBullet"/>
        <w:spacing w:before="0" w:after="0"/>
        <w:ind w:left="500"/>
      </w:pPr>
      <w:r>
        <w:t xml:space="preserve">   Assisted in debugging and troubleshooting software issues to ensure timely resolution and deliver high-quality products</w:t>
      </w:r>
    </w:p>
    <w:p>
      <w:pPr>
        <w:pStyle w:val="ListBullet"/>
        <w:spacing w:before="0" w:after="0"/>
        <w:ind w:left="500"/>
      </w:pPr>
      <w:r>
        <w:t xml:space="preserve">   Collaborated with cross-functional teams to implement user feedback and improve software usability</w:t>
      </w:r>
    </w:p>
    <w:p>
      <w:pPr>
        <w:pStyle w:val="ListBullet"/>
        <w:spacing w:before="0" w:after="0"/>
        <w:ind w:left="500"/>
      </w:pPr>
      <w:r>
        <w:t xml:space="preserve">   Participated in code reviews and provided feedback to improve code quality and maintainability</w:t>
      </w:r>
    </w:p>
    <w:p>
      <w:pPr>
        <w:spacing w:before="0" w:after="0"/>
      </w:pPr>
      <w:r>
        <w:rPr>
          <w:b/>
        </w:rPr>
        <w:t>Backend Developer | May 2023 - August 2023</w:t>
      </w:r>
    </w:p>
    <w:p>
      <w:pPr>
        <w:spacing w:before="0" w:after="0"/>
      </w:pPr>
      <w:r>
        <w:t xml:space="preserve">WatchDog @ </w:t>
      </w:r>
    </w:p>
    <w:p>
      <w:pPr>
        <w:pStyle w:val="ListBullet"/>
        <w:spacing w:before="0" w:after="0"/>
        <w:ind w:left="500"/>
      </w:pPr>
      <w:r>
        <w:t xml:space="preserve">   Developed scalable and secure APIs in Python for seamless integration with front end applications.</w:t>
      </w:r>
    </w:p>
    <w:p>
      <w:pPr>
        <w:pStyle w:val="ListBullet"/>
        <w:spacing w:before="0" w:after="0"/>
        <w:ind w:left="500"/>
      </w:pPr>
      <w:r>
        <w:t xml:space="preserve">   Collaborated with cross-functional teams to troubleshoot and resolve technical issues.</w:t>
      </w:r>
    </w:p>
    <w:p>
      <w:pPr>
        <w:pStyle w:val="ListBullet"/>
        <w:spacing w:before="0" w:after="0"/>
        <w:ind w:left="500"/>
      </w:pPr>
      <w:r>
        <w:t xml:space="preserve">   Implemented new features for WatchDog's backend system, increasing efficiency by 20%.</w:t>
      </w:r>
    </w:p>
    <w:p>
      <w:pPr>
        <w:pStyle w:val="ListBullet"/>
        <w:spacing w:before="0" w:after="0"/>
        <w:ind w:left="500"/>
      </w:pPr>
      <w:r>
        <w:t xml:space="preserve">   Analyzed and optimized database performance to enhance system speed and reliability.</w:t>
      </w:r>
    </w:p>
    <w:p>
      <w:pPr>
        <w:pStyle w:val="ListBullet"/>
        <w:spacing w:before="0" w:after="0"/>
        <w:ind w:left="500"/>
      </w:pPr>
      <w:r>
        <w:t xml:space="preserve">   Participated in code reviews and provided constructive feedback to improve overall code quality and maintainability.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tim-portfolio-website</w:t>
      </w:r>
    </w:p>
    <w:p>
      <w:pPr>
        <w:pStyle w:val="ListBullet"/>
        <w:spacing w:before="0" w:after="0"/>
        <w:ind w:left="500"/>
      </w:pPr>
      <w:r>
        <w:t xml:space="preserve">   Optimized website performance by minimizing load times and optimizing code for SEO.</w:t>
      </w:r>
    </w:p>
    <w:p>
      <w:pPr>
        <w:pStyle w:val="ListBullet"/>
        <w:spacing w:before="0" w:after="0"/>
        <w:ind w:left="500"/>
      </w:pPr>
      <w:r>
        <w:t xml:space="preserve">   Developed responsive portfolio website using HTML, CSS, and JavaScript, showcasing projects and skills.</w:t>
      </w:r>
    </w:p>
    <w:p>
      <w:pPr>
        <w:pStyle w:val="ListBullet"/>
        <w:spacing w:before="0" w:after="0"/>
        <w:ind w:left="500"/>
      </w:pPr>
      <w:r>
        <w:t xml:space="preserve">   Implemented interactive features and animations to enhance user experience on the website.</w:t>
      </w:r>
    </w:p>
    <w:p>
      <w:pPr>
        <w:pStyle w:val="ListBullet"/>
        <w:spacing w:before="0" w:after="0"/>
        <w:ind w:left="500"/>
      </w:pPr>
      <w:r>
        <w:t xml:space="preserve">   Collaborated with team members to gather feedback and make improvements to the website design.</w:t>
      </w:r>
    </w:p>
    <w:p>
      <w:pPr>
        <w:pStyle w:val="ListBullet"/>
        <w:spacing w:before="0" w:after="0"/>
        <w:ind w:left="500"/>
      </w:pPr>
      <w:r>
        <w:t xml:space="preserve">   Utilized version control with Git to manage code changes and deployments effectively.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 Utilized GitHub for version control and project management.</w:t>
      </w:r>
    </w:p>
    <w:p>
      <w:pPr>
        <w:pStyle w:val="ListBullet"/>
        <w:spacing w:before="0" w:after="0"/>
        <w:ind w:left="500"/>
      </w:pPr>
      <w:r>
        <w:t xml:space="preserve">   Collaborated with team members to implement PHP functionality.</w:t>
      </w:r>
    </w:p>
    <w:p>
      <w:pPr>
        <w:pStyle w:val="ListBullet"/>
        <w:spacing w:before="0" w:after="0"/>
        <w:ind w:left="500"/>
      </w:pPr>
      <w:r>
        <w:t xml:space="preserve">   Developed interactive AR overlay using HTML, CSS, and JavaScript.</w:t>
      </w:r>
    </w:p>
    <w:p>
      <w:pPr>
        <w:pStyle w:val="ListBullet"/>
        <w:spacing w:before="0" w:after="0"/>
        <w:ind w:left="500"/>
      </w:pPr>
      <w:r>
        <w:t xml:space="preserve">   Implemented responsive design for seamless user experience.</w:t>
      </w:r>
    </w:p>
    <w:p>
      <w:pPr>
        <w:pStyle w:val="ListBullet"/>
        <w:spacing w:before="0" w:after="0"/>
        <w:ind w:left="500"/>
      </w:pPr>
      <w:r>
        <w:t xml:space="preserve">   Demonstrated problem-solving skills in resolving technical issues.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 Led a team in iterative idea generation, machine learning model development, sensor exploration, and automation implementation to optimize wildfire detection.</w:t>
      </w:r>
    </w:p>
    <w:p>
      <w:pPr>
        <w:pStyle w:val="ListBullet"/>
        <w:spacing w:before="0" w:after="0"/>
        <w:ind w:left="500"/>
      </w:pPr>
      <w:r>
        <w:t xml:space="preserve">   Utilized the Twilio API to send instant alerts to fire authorities via text messages and phone calls, enhancing the speed and effectiveness of wildfire response efforts.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