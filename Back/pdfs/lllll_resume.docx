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  <w:jc w:val="left"/>
        <w:pBdr>
          <w:bottom w:val="single" w:sz="8" w:space="1" w:color="000000"/>
        </w:pBdr>
      </w:pPr>
      <w:r>
        <w:rPr>
          <w:b/>
          <w:sz w:val="60"/>
        </w:rPr>
        <w:t>Athan Zhang</w:t>
      </w:r>
    </w:p>
    <w:p>
      <w:pPr>
        <w:spacing w:before="0" w:after="0"/>
      </w:pPr>
      <w:r>
        <w:rPr>
          <w:b w:val="0"/>
        </w:rPr>
        <w:t>8228 Frist Campus Center, Frist Ln</w:t>
        <w:tab/>
        <w:tab/>
      </w:r>
      <w:r>
        <w:rPr>
          <w:i/>
        </w:rPr>
        <w:t>athanzxyt@gmail.com</w:t>
        <w:tab/>
        <w:tab/>
      </w:r>
      <w:r>
        <w:rPr>
          <w:i/>
        </w:rPr>
        <w:t>7034398208</w:t>
      </w:r>
    </w:p>
    <w:p>
      <w:pPr>
        <w:spacing w:before="100" w:after="0"/>
        <w:jc w:val="left"/>
        <w:pBdr>
          <w:bottom w:val="single" w:sz="8" w:space="1" w:color="000000"/>
        </w:pBdr>
      </w:pPr>
      <w:r>
        <w:rPr>
          <w:b/>
          <w:sz w:val="36"/>
        </w:rPr>
        <w:t>Education</w:t>
      </w:r>
    </w:p>
    <w:p>
      <w:r>
        <w:rPr>
          <w:b/>
        </w:rPr>
        <w:t>Bachelor of Science in Computer Science, University of Illinois Urbana-Champaign, May 2020</w:t>
      </w:r>
    </w:p>
    <w:p>
      <w:pPr>
        <w:spacing w:before="100" w:after="0"/>
        <w:jc w:val="left"/>
        <w:pBdr>
          <w:bottom w:val="single" w:sz="8" w:space="1" w:color="000000"/>
        </w:pBdr>
      </w:pPr>
      <w:r>
        <w:rPr>
          <w:b/>
          <w:sz w:val="36"/>
        </w:rPr>
        <w:t>Projects</w:t>
      </w:r>
    </w:p>
    <w:p>
      <w:pPr>
        <w:spacing w:before="0" w:after="0"/>
      </w:pPr>
      <w:r>
        <w:rPr>
          <w:b/>
        </w:rPr>
        <w:t>COS217_A1</w:t>
      </w:r>
    </w:p>
    <w:p>
      <w:pPr>
        <w:pStyle w:val="ListBullet"/>
        <w:spacing w:before="0" w:after="0"/>
        <w:ind w:left="500"/>
      </w:pPr>
      <w:r>
        <w:t xml:space="preserve">  1. Implemented efficient algorithms in C to decoment provided files for Assignment 1.</w:t>
      </w:r>
    </w:p>
    <w:p>
      <w:pPr>
        <w:pStyle w:val="ListBullet"/>
        <w:spacing w:before="0" w:after="0"/>
        <w:ind w:left="500"/>
      </w:pPr>
      <w:r>
        <w:t xml:space="preserve">  4. Utilized C language to handle over 8006 lines of code in Assignment 1.</w:t>
      </w:r>
    </w:p>
    <w:p>
      <w:pPr>
        <w:pStyle w:val="ListBullet"/>
        <w:spacing w:before="0" w:after="0"/>
        <w:ind w:left="500"/>
      </w:pPr>
      <w:r>
        <w:t xml:space="preserve">  2. Collaborated with team members to debug and optimize shell scripts for project.</w:t>
      </w:r>
    </w:p>
    <w:p>
      <w:pPr>
        <w:pStyle w:val="ListBullet"/>
        <w:spacing w:before="0" w:after="0"/>
        <w:ind w:left="500"/>
      </w:pPr>
      <w:r>
        <w:t xml:space="preserve">  5. Ensured code quality and project success through thorough testing and validation processes.</w:t>
      </w:r>
    </w:p>
    <w:p>
      <w:pPr>
        <w:pStyle w:val="ListBullet"/>
        <w:spacing w:before="0" w:after="0"/>
        <w:ind w:left="500"/>
      </w:pPr>
      <w:r>
        <w:t xml:space="preserve">  3. Demonstrated strong problem-solving skills in resolving complex issues during development.</w:t>
      </w:r>
    </w:p>
    <w:sectPr w:rsidR="00FC693F" w:rsidRPr="0006063C" w:rsidSect="00034616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